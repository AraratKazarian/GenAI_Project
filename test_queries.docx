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Queries</w:t>
      </w:r>
    </w:p>
    <w:p>
      <w:r>
        <w:t>1. Tell me about product P4</w:t>
      </w:r>
    </w:p>
    <w:p>
      <w:r>
        <w:t>2. When was product P4 added to the cart the most?</w:t>
      </w:r>
    </w:p>
    <w:p>
      <w:r>
        <w:t>3. Which day had the most orders for product P1?</w:t>
      </w:r>
    </w:p>
    <w:p>
      <w:r>
        <w:t>4. What is the average buyout rate for product P3?</w:t>
      </w:r>
    </w:p>
    <w:p>
      <w:r>
        <w:t>5. Which day had the highest cart-to-order conversion for product P2?</w:t>
      </w:r>
    </w:p>
    <w:p>
      <w:r>
        <w:t>6. Tell me about May 6</w:t>
      </w:r>
    </w:p>
    <w:p>
      <w:r>
        <w:t>7. What happened on the previous day?</w:t>
      </w:r>
    </w:p>
    <w:p>
      <w:r>
        <w:t>8. Which day had the highest ordersCount?</w:t>
      </w:r>
    </w:p>
    <w:p>
      <w:r>
        <w:t>9. Tell me about product P</w:t>
      </w:r>
    </w:p>
    <w:p>
      <w:r>
        <w:t>10. What is the capital of Germany?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